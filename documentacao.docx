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Documentação do Sistema de Recomendação com SQLite e Algoritmos KNN/SVD</w:t>
      </w:r>
    </w:p>
    <w:p/>
    <w:p>
      <w:pPr>
        <w:pStyle w:val="Heading1"/>
      </w:pPr>
      <w:r>
        <w:t>Visão Geral</w:t>
      </w:r>
    </w:p>
    <w:p/>
    <w:p>
      <w:r>
        <w:t>Este sistema de recomendação de produtos locais foi reimplementado com as seguintes melhorias:</w:t>
      </w:r>
    </w:p>
    <w:p/>
    <w:p>
      <w:r>
        <w:t>1. **Banco de Dados SQLite**: Substituição dos arquivos CSV por um banco de dados relacional SQLite</w:t>
      </w:r>
    </w:p>
    <w:p>
      <w:r>
        <w:t>2. **Algoritmos de Machine Learning**: Implementação de dois algoritmos de recomendação</w:t>
      </w:r>
    </w:p>
    <w:p>
      <w:r>
        <w:t xml:space="preserve">   - KNN (k-Nearest Neighbors)</w:t>
      </w:r>
    </w:p>
    <w:p>
      <w:r>
        <w:t xml:space="preserve">   - SVD (Singular Value Decomposition)</w:t>
      </w:r>
    </w:p>
    <w:p>
      <w:r>
        <w:t>3. **Interface Interativa**: Adição de um botão para alternar entre os algoritmos em tempo real</w:t>
      </w:r>
    </w:p>
    <w:p/>
    <w:p>
      <w:r>
        <w:t>O sistema conecta consumidores a pequenos produtores rurais, considerando preferências, sazonalidade, proximidade geográfica e avaliações de outros usuários.</w:t>
      </w:r>
    </w:p>
    <w:p/>
    <w:p>
      <w:pPr>
        <w:pStyle w:val="Heading1"/>
      </w:pPr>
      <w:r>
        <w:t>Arquitetura do Sistema</w:t>
      </w:r>
    </w:p>
    <w:p/>
    <w:p>
      <w:pPr>
        <w:pStyle w:val="Heading2"/>
      </w:pPr>
      <w:r>
        <w:t>Banco de Dados SQLite</w:t>
      </w:r>
    </w:p>
    <w:p/>
    <w:p>
      <w:r>
        <w:t>O sistema utiliza SQLite como banco de dados relacional, com as seguintes tabelas:</w:t>
      </w:r>
    </w:p>
    <w:p/>
    <w:p>
      <w:pPr>
        <w:pStyle w:val="ListBullet"/>
      </w:pPr>
      <w:r>
        <w:t>**usuarios**: Armazena informações dos usuários, preferências e localização</w:t>
      </w:r>
    </w:p>
    <w:p>
      <w:pPr>
        <w:pStyle w:val="ListBullet"/>
      </w:pPr>
      <w:r>
        <w:t>**associacoes**: Armazena dados das associações de produtores e suas localizações</w:t>
      </w:r>
    </w:p>
    <w:p>
      <w:pPr>
        <w:pStyle w:val="ListBullet"/>
      </w:pPr>
      <w:r>
        <w:t>**produtos**: Armazena informações dos produtos, incluindo preço, categoria e sazonalidade</w:t>
      </w:r>
    </w:p>
    <w:p>
      <w:pPr>
        <w:pStyle w:val="ListBullet"/>
      </w:pPr>
      <w:r>
        <w:t>**avaliacoes**: Armazena avaliações dos usuários para produtos</w:t>
      </w:r>
    </w:p>
    <w:p>
      <w:pPr>
        <w:pStyle w:val="ListBullet"/>
      </w:pPr>
      <w:r>
        <w:t>**compras**: Armazena histórico de compras dos usuários</w:t>
      </w:r>
    </w:p>
    <w:p>
      <w:pPr>
        <w:pStyle w:val="ListBullet"/>
      </w:pPr>
      <w:r>
        <w:t>**Tabelas de associação**: Para relacionamentos muitos-para-muitos</w:t>
      </w:r>
    </w:p>
    <w:p>
      <w:pPr>
        <w:pStyle w:val="Heading2"/>
      </w:pPr>
      <w:r>
        <w:t>Algoritmos de Recomendação</w:t>
      </w:r>
    </w:p>
    <w:p/>
    <w:p>
      <w:pPr>
        <w:pStyle w:val="Heading3"/>
      </w:pPr>
      <w:r>
        <w:t>KNN (k-Nearest Neighbors)</w:t>
      </w:r>
    </w:p>
    <w:p/>
    <w:p>
      <w:r>
        <w:t>O algoritmo KNN recomenda produtos com base em usuários com preferências semelhantes:</w:t>
      </w:r>
    </w:p>
    <w:p/>
    <w:p>
      <w:r>
        <w:t>1. Constrói uma matriz usuário-item com avaliações</w:t>
      </w:r>
    </w:p>
    <w:p>
      <w:r>
        <w:t>2. Calcula a similaridade entre usuários usando distância de cosseno</w:t>
      </w:r>
    </w:p>
    <w:p>
      <w:r>
        <w:t>3. Identifica os k vizinhos mais próximos (usuários com gostos similares)</w:t>
      </w:r>
    </w:p>
    <w:p>
      <w:r>
        <w:t>4. Recomenda produtos que esses vizinhos avaliaram bem e que o usuário atual ainda não avaliou</w:t>
      </w:r>
    </w:p>
    <w:p>
      <w:r>
        <w:t>5. Ajusta as recomendações considerando distância geográfica e sazonalidade</w:t>
      </w:r>
    </w:p>
    <w:p/>
    <w:p>
      <w:pPr>
        <w:pStyle w:val="Heading3"/>
      </w:pPr>
      <w:r>
        <w:t>SVD (Singular Value Decomposition)</w:t>
      </w:r>
    </w:p>
    <w:p/>
    <w:p>
      <w:r>
        <w:t>O algoritmo SVD utiliza decomposição matricial para identificar padrões ocultos:</w:t>
      </w:r>
    </w:p>
    <w:p/>
    <w:p>
      <w:r>
        <w:t>1. Constrói uma matriz usuário-item com avaliações</w:t>
      </w:r>
    </w:p>
    <w:p>
      <w:r>
        <w:t>2. Decompõe a matriz em três componentes (U, Σ, V^T)</w:t>
      </w:r>
    </w:p>
    <w:p>
      <w:r>
        <w:t>3. Reduz a dimensionalidade mantendo apenas os fatores mais importantes</w:t>
      </w:r>
    </w:p>
    <w:p>
      <w:r>
        <w:t>4. Reconstrói a matriz para prever avaliações desconhecidas</w:t>
      </w:r>
    </w:p>
    <w:p>
      <w:r>
        <w:t>5. Ajusta as recomendações considerando distância geográfica e sazonalidade</w:t>
      </w:r>
    </w:p>
    <w:p/>
    <w:p>
      <w:pPr>
        <w:pStyle w:val="Heading2"/>
      </w:pPr>
      <w:r>
        <w:t>Backend (Flask)</w:t>
      </w:r>
    </w:p>
    <w:p/>
    <w:p>
      <w:r>
        <w:t>O backend foi implementado com Flask e oferece as seguintes APIs:</w:t>
      </w:r>
    </w:p>
    <w:p/>
    <w:p>
      <w:pPr>
        <w:pStyle w:val="ListBullet"/>
      </w:pPr>
      <w:r>
        <w:t>`/api/mapa`: Retorna dados das associações para exibição no mapa</w:t>
      </w:r>
    </w:p>
    <w:p>
      <w:pPr>
        <w:pStyle w:val="ListBullet"/>
      </w:pPr>
      <w:r>
        <w:t>`/api/produtos`: Retorna produtos filtrados por associação, sazonalidade e tipo</w:t>
      </w:r>
    </w:p>
    <w:p>
      <w:pPr>
        <w:pStyle w:val="ListBullet"/>
      </w:pPr>
      <w:r>
        <w:t>`/api/avaliar`: Permite adicionar avaliações a produtos</w:t>
      </w:r>
    </w:p>
    <w:p>
      <w:pPr>
        <w:pStyle w:val="ListBullet"/>
      </w:pPr>
      <w:r>
        <w:t>`/api/recomendacoes`: Retorna recomendações personalizadas usando o algoritmo selecionado</w:t>
      </w:r>
    </w:p>
    <w:p>
      <w:pPr>
        <w:pStyle w:val="ListBullet"/>
      </w:pPr>
      <w:r>
        <w:t>`/api/alternar_algoritmo`: Permite alternar entre os algoritmos KNN e SVD</w:t>
      </w:r>
    </w:p>
    <w:p>
      <w:pPr>
        <w:pStyle w:val="ListBullet"/>
      </w:pPr>
      <w:r>
        <w:t>`/api/algoritmo`: Retorna informações sobre o algoritmo atualmente selecionado</w:t>
      </w:r>
    </w:p>
    <w:p>
      <w:pPr>
        <w:pStyle w:val="Heading2"/>
      </w:pPr>
      <w:r>
        <w:t>Frontend</w:t>
      </w:r>
    </w:p>
    <w:p/>
    <w:p>
      <w:r>
        <w:t>A interface web permite:</w:t>
      </w:r>
    </w:p>
    <w:p/>
    <w:p>
      <w:pPr>
        <w:pStyle w:val="ListBullet"/>
      </w:pPr>
      <w:r>
        <w:t>Visualizar associações em um mapa interativo</w:t>
      </w:r>
    </w:p>
    <w:p>
      <w:pPr>
        <w:pStyle w:val="ListBullet"/>
      </w:pPr>
      <w:r>
        <w:t>Filtrar produtos por mês, tipo (orgânico) e associação</w:t>
      </w:r>
    </w:p>
    <w:p>
      <w:pPr>
        <w:pStyle w:val="ListBullet"/>
      </w:pPr>
      <w:r>
        <w:t>Avaliar produtos com pontuação de 1 a 5 estrelas e comentários</w:t>
      </w:r>
    </w:p>
    <w:p>
      <w:pPr>
        <w:pStyle w:val="ListBullet"/>
      </w:pPr>
      <w:r>
        <w:t>Alternar entre os algoritmos KNN e SVD com um botão</w:t>
      </w:r>
    </w:p>
    <w:p>
      <w:pPr>
        <w:pStyle w:val="ListBullet"/>
      </w:pPr>
      <w:r>
        <w:t>Ver recomendações personalizadas baseadas no algoritmo selecionado</w:t>
      </w:r>
    </w:p>
    <w:p>
      <w:pPr>
        <w:pStyle w:val="Heading1"/>
      </w:pPr>
      <w:r>
        <w:t>Instalação e Execução</w:t>
      </w:r>
    </w:p>
    <w:p/>
    <w:p>
      <w:pPr>
        <w:pStyle w:val="Heading2"/>
      </w:pPr>
      <w:r>
        <w:t>Requisitos</w:t>
      </w:r>
    </w:p>
    <w:p/>
    <w:p>
      <w:pPr>
        <w:pStyle w:val="ListBullet"/>
      </w:pPr>
      <w:r>
        <w:t>Python 3.8 ou superior</w:t>
      </w:r>
    </w:p>
    <w:p>
      <w:pPr>
        <w:pStyle w:val="ListBullet"/>
      </w:pPr>
      <w:r>
        <w:t>Bibliotecas: Flask, SQLAlchemy, scikit-learn, scipy, pandas, geopy, folium</w:t>
      </w:r>
    </w:p>
    <w:p>
      <w:pPr>
        <w:pStyle w:val="Heading2"/>
      </w:pPr>
      <w:r>
        <w:t>Instalação</w:t>
      </w:r>
    </w:p>
    <w:p/>
    <w:p>
      <w:r>
        <w:t>1. Clone o repositório ou extraia o arquivo zip</w:t>
      </w:r>
    </w:p>
    <w:p>
      <w:r>
        <w:t>2. Instale as dependências:</w:t>
      </w:r>
    </w:p>
    <w:p>
      <w:r>
        <w:t xml:space="preserve">   ```</w:t>
      </w:r>
    </w:p>
    <w:p>
      <w:r>
        <w:t xml:space="preserve">   pip install -r requirements.txt</w:t>
      </w:r>
    </w:p>
    <w:p>
      <w:r>
        <w:t xml:space="preserve">   ```</w:t>
      </w:r>
    </w:p>
    <w:p/>
    <w:p>
      <w:pPr>
        <w:pStyle w:val="Heading2"/>
      </w:pPr>
      <w:r>
        <w:t>Execução</w:t>
      </w:r>
    </w:p>
    <w:p/>
    <w:p>
      <w:r>
        <w:t>1. Execute o servidor Flask:</w:t>
      </w:r>
    </w:p>
    <w:p>
      <w:r>
        <w:t xml:space="preserve">   ```</w:t>
      </w:r>
    </w:p>
    <w:p>
      <w:r>
        <w:t xml:space="preserve">   python -m src.main</w:t>
      </w:r>
    </w:p>
    <w:p>
      <w:r>
        <w:t xml:space="preserve">   ```</w:t>
      </w:r>
    </w:p>
    <w:p>
      <w:r>
        <w:t>2. Acesse no navegador: `http://localhost:5000`</w:t>
      </w:r>
    </w:p>
    <w:p/>
    <w:p>
      <w:pPr>
        <w:pStyle w:val="Heading1"/>
      </w:pPr>
      <w:r>
        <w:t>Uso do Sistema</w:t>
      </w:r>
    </w:p>
    <w:p/>
    <w:p>
      <w:pPr>
        <w:pStyle w:val="Heading2"/>
      </w:pPr>
      <w:r>
        <w:t>Alternando entre Algoritmos</w:t>
      </w:r>
    </w:p>
    <w:p/>
    <w:p>
      <w:r>
        <w:t>Na parte superior da página, você encontrará um botão de alternância para escolher entre:</w:t>
      </w:r>
    </w:p>
    <w:p/>
    <w:p>
      <w:pPr>
        <w:pStyle w:val="ListBullet"/>
      </w:pPr>
      <w:r>
        <w:t>**KNN (K-Nearest Neighbors)**: Recomenda produtos com base em usuários com preferências semelhantes</w:t>
      </w:r>
    </w:p>
    <w:p>
      <w:pPr>
        <w:pStyle w:val="ListBullet"/>
      </w:pPr>
      <w:r>
        <w:t>**SVD (Singular Value Decomposition)**: Utiliza decomposição matricial para identificar padrões ocultos</w:t>
      </w:r>
    </w:p>
    <w:p>
      <w:r>
        <w:t>Ao alternar o algoritmo, as recomendações são atualizadas automaticamente.</w:t>
      </w:r>
    </w:p>
    <w:p/>
    <w:p>
      <w:pPr>
        <w:pStyle w:val="Heading2"/>
      </w:pPr>
      <w:r>
        <w:t>Filtrando Produtos</w:t>
      </w:r>
    </w:p>
    <w:p/>
    <w:p>
      <w:r>
        <w:t>Você pode filtrar produtos por:</w:t>
      </w:r>
    </w:p>
    <w:p>
      <w:pPr>
        <w:pStyle w:val="ListBullet"/>
      </w:pPr>
      <w:r>
        <w:t>**Mês**: Para considerar a sazonalidade dos produtos</w:t>
      </w:r>
    </w:p>
    <w:p>
      <w:pPr>
        <w:pStyle w:val="ListBullet"/>
      </w:pPr>
      <w:r>
        <w:t>**Tipo**: Apenas produtos orgânicos</w:t>
      </w:r>
    </w:p>
    <w:p>
      <w:pPr>
        <w:pStyle w:val="ListBullet"/>
      </w:pPr>
      <w:r>
        <w:t>**Associação**: Produtos de uma associação específica</w:t>
      </w:r>
    </w:p>
    <w:p>
      <w:pPr>
        <w:pStyle w:val="Heading2"/>
      </w:pPr>
      <w:r>
        <w:t>Avaliando Produtos</w:t>
      </w:r>
    </w:p>
    <w:p/>
    <w:p>
      <w:r>
        <w:t>Para avaliar um produto:</w:t>
      </w:r>
    </w:p>
    <w:p>
      <w:r>
        <w:t>1. Clique no botão "Avaliar" no card do produto</w:t>
      </w:r>
    </w:p>
    <w:p>
      <w:r>
        <w:t>2. Selecione uma pontuação de 1 a 5 estrelas</w:t>
      </w:r>
    </w:p>
    <w:p>
      <w:r>
        <w:t>3. Adicione um comentário (opcional)</w:t>
      </w:r>
    </w:p>
    <w:p>
      <w:r>
        <w:t>4. Clique em "Enviar Avaliação"</w:t>
      </w:r>
    </w:p>
    <w:p/>
    <w:p>
      <w:r>
        <w:t>As avaliações são persistidas no banco de dados e afetam as recomendações futuras.</w:t>
      </w:r>
    </w:p>
    <w:p/>
    <w:p>
      <w:pPr>
        <w:pStyle w:val="Heading2"/>
      </w:pPr>
      <w:r>
        <w:t>Atualizando sua Localização</w:t>
      </w:r>
    </w:p>
    <w:p/>
    <w:p>
      <w:r>
        <w:t>Você pode atualizar sua localização para receber recomendações baseadas na proximidade:</w:t>
      </w:r>
    </w:p>
    <w:p>
      <w:r>
        <w:t>1. Insira as coordenadas de latitude e longitude</w:t>
      </w:r>
    </w:p>
    <w:p>
      <w:r>
        <w:t>2. Clique em "Atualizar Localização"</w:t>
      </w:r>
    </w:p>
    <w:p/>
    <w:p>
      <w:pPr>
        <w:pStyle w:val="Heading1"/>
      </w:pPr>
      <w:r>
        <w:t>Detalhes Técnicos</w:t>
      </w:r>
    </w:p>
    <w:p/>
    <w:p>
      <w:pPr>
        <w:pStyle w:val="Heading2"/>
      </w:pPr>
      <w:r>
        <w:t>Estrutura de Arquivos</w:t>
      </w:r>
    </w:p>
    <w:p/>
    <w:p>
      <w:r>
        <w:rPr>
          <w:rFonts w:ascii="Courier New" w:hAnsi="Courier New"/>
        </w:rPr>
        <w:t>projeto_sqlite/</w:t>
      </w:r>
      <w:r>
        <w:br/>
      </w:r>
    </w:p>
    <w:p>
      <w:r>
        <w:rPr>
          <w:rFonts w:ascii="Courier New" w:hAnsi="Courier New"/>
        </w:rPr>
        <w:t>├── data/                   # Banco de dados SQLite</w:t>
      </w:r>
      <w:r>
        <w:br/>
      </w:r>
    </w:p>
    <w:p>
      <w:r>
        <w:rPr>
          <w:rFonts w:ascii="Courier New" w:hAnsi="Courier New"/>
        </w:rPr>
        <w:t>├── src/</w:t>
      </w:r>
      <w:r>
        <w:br/>
      </w:r>
    </w:p>
    <w:p>
      <w:r>
        <w:rPr>
          <w:rFonts w:ascii="Courier New" w:hAnsi="Courier New"/>
        </w:rPr>
        <w:t>│   ├── models/             # Modelos de dados</w:t>
      </w:r>
      <w:r>
        <w:br/>
      </w:r>
    </w:p>
    <w:p>
      <w:r>
        <w:rPr>
          <w:rFonts w:ascii="Courier New" w:hAnsi="Courier New"/>
        </w:rPr>
        <w:t>│   ├── routes/             # Rotas da API</w:t>
      </w:r>
      <w:r>
        <w:br/>
      </w:r>
    </w:p>
    <w:p>
      <w:r>
        <w:rPr>
          <w:rFonts w:ascii="Courier New" w:hAnsi="Courier New"/>
        </w:rPr>
        <w:t>│   ├── templates/          # Templates HTML</w:t>
      </w:r>
      <w:r>
        <w:br/>
      </w:r>
    </w:p>
    <w:p>
      <w:r>
        <w:rPr>
          <w:rFonts w:ascii="Courier New" w:hAnsi="Courier New"/>
        </w:rPr>
        <w:t>│   ├── static/             # Arquivos estáticos (CSS, JS)</w:t>
      </w:r>
      <w:r>
        <w:br/>
      </w:r>
    </w:p>
    <w:p>
      <w:r>
        <w:rPr>
          <w:rFonts w:ascii="Courier New" w:hAnsi="Courier New"/>
        </w:rPr>
        <w:t>│   └── main.py             # Ponto de entrada da aplicação</w:t>
      </w:r>
      <w:r>
        <w:br/>
      </w:r>
    </w:p>
    <w:p>
      <w:r>
        <w:rPr>
          <w:rFonts w:ascii="Courier New" w:hAnsi="Courier New"/>
        </w:rPr>
        <w:t>├── models.py               # Definições ORM para SQLAlchemy</w:t>
      </w:r>
      <w:r>
        <w:br/>
      </w:r>
    </w:p>
    <w:p>
      <w:r>
        <w:rPr>
          <w:rFonts w:ascii="Courier New" w:hAnsi="Courier New"/>
        </w:rPr>
        <w:t>├── recommenders.py         # Implementação dos algoritmos KNN e SVD</w:t>
      </w:r>
      <w:r>
        <w:br/>
      </w:r>
    </w:p>
    <w:p>
      <w:r>
        <w:rPr>
          <w:rFonts w:ascii="Courier New" w:hAnsi="Courier New"/>
        </w:rPr>
        <w:t>└── requirements.txt        # Dependências do projeto</w:t>
      </w:r>
      <w:r>
        <w:br/>
      </w:r>
    </w:p>
    <w:p/>
    <w:p>
      <w:pPr>
        <w:pStyle w:val="Heading2"/>
      </w:pPr>
      <w:r>
        <w:t>Modelo de Dados</w:t>
      </w:r>
    </w:p>
    <w:p/>
    <w:p>
      <w:r>
        <w:t>O sistema utiliza SQLAlchemy ORM com as seguintes classes:</w:t>
      </w:r>
    </w:p>
    <w:p/>
    <w:p>
      <w:pPr>
        <w:pStyle w:val="ListBullet"/>
      </w:pPr>
      <w:r>
        <w:t>`Usuario`: Representa um usuário do sistema</w:t>
      </w:r>
    </w:p>
    <w:p>
      <w:pPr>
        <w:pStyle w:val="ListBullet"/>
      </w:pPr>
      <w:r>
        <w:t>`Associacao`: Representa uma associação de produtores</w:t>
      </w:r>
    </w:p>
    <w:p>
      <w:pPr>
        <w:pStyle w:val="ListBullet"/>
      </w:pPr>
      <w:r>
        <w:t>`Produto`: Representa um produto disponível</w:t>
      </w:r>
    </w:p>
    <w:p>
      <w:pPr>
        <w:pStyle w:val="ListBullet"/>
      </w:pPr>
      <w:r>
        <w:t>`Avaliacao`: Representa uma avaliação de um produto por um usuário</w:t>
      </w:r>
    </w:p>
    <w:p>
      <w:pPr>
        <w:pStyle w:val="ListBullet"/>
      </w:pPr>
      <w:r>
        <w:t>`Compra`: Representa uma compra realizada por um usuário</w:t>
      </w:r>
    </w:p>
    <w:p>
      <w:pPr>
        <w:pStyle w:val="Heading2"/>
      </w:pPr>
      <w:r>
        <w:t>Algoritmos de Recomendação</w:t>
      </w:r>
    </w:p>
    <w:p/>
    <w:p>
      <w:pPr>
        <w:pStyle w:val="Heading3"/>
      </w:pPr>
      <w:r>
        <w:t>Classe Base `RecommenderSystem`</w:t>
      </w:r>
    </w:p>
    <w:p/>
    <w:p>
      <w:r>
        <w:t>Implementa funcionalidades comuns a todos os recomendadores:</w:t>
      </w:r>
    </w:p>
    <w:p>
      <w:pPr>
        <w:pStyle w:val="ListBullet"/>
      </w:pPr>
      <w:r>
        <w:t>Preparação de dados</w:t>
      </w:r>
    </w:p>
    <w:p>
      <w:pPr>
        <w:pStyle w:val="ListBullet"/>
      </w:pPr>
      <w:r>
        <w:t>Construção da matriz usuário-item</w:t>
      </w:r>
    </w:p>
    <w:p>
      <w:pPr>
        <w:pStyle w:val="ListBullet"/>
      </w:pPr>
      <w:r>
        <w:t>Filtragem por distância e sazonalidade</w:t>
      </w:r>
    </w:p>
    <w:p>
      <w:pPr>
        <w:pStyle w:val="Heading3"/>
      </w:pPr>
      <w:r>
        <w:t>Classe `KNNRecommender`</w:t>
      </w:r>
    </w:p>
    <w:p/>
    <w:p>
      <w:r>
        <w:t>Implementa o algoritmo KNN:</w:t>
      </w:r>
    </w:p>
    <w:p>
      <w:pPr>
        <w:pStyle w:val="ListBullet"/>
      </w:pPr>
      <w:r>
        <w:t>Treinamento do modelo usando scikit-learn</w:t>
      </w:r>
    </w:p>
    <w:p>
      <w:pPr>
        <w:pStyle w:val="ListBullet"/>
      </w:pPr>
      <w:r>
        <w:t>Recomendação baseada em vizinhos mais próximos</w:t>
      </w:r>
    </w:p>
    <w:p>
      <w:pPr>
        <w:pStyle w:val="ListBullet"/>
      </w:pPr>
      <w:r>
        <w:t>Fallback para recomendações baseadas em popularidade</w:t>
      </w:r>
    </w:p>
    <w:p>
      <w:pPr>
        <w:pStyle w:val="Heading3"/>
      </w:pPr>
      <w:r>
        <w:t>Classe `SVDRecommender`</w:t>
      </w:r>
    </w:p>
    <w:p/>
    <w:p>
      <w:r>
        <w:t>Implementa o algoritmo SVD:</w:t>
      </w:r>
    </w:p>
    <w:p>
      <w:pPr>
        <w:pStyle w:val="ListBullet"/>
      </w:pPr>
      <w:r>
        <w:t>Decomposição da matriz usando scipy.sparse.linalg.svds</w:t>
      </w:r>
    </w:p>
    <w:p>
      <w:pPr>
        <w:pStyle w:val="ListBullet"/>
      </w:pPr>
      <w:r>
        <w:t>Reconstrução da matriz para prever avaliações</w:t>
      </w:r>
    </w:p>
    <w:p>
      <w:pPr>
        <w:pStyle w:val="ListBullet"/>
      </w:pPr>
      <w:r>
        <w:t>Ajuste de recomendações com base em fatores latentes</w:t>
      </w:r>
    </w:p>
    <w:p>
      <w:pPr>
        <w:pStyle w:val="Heading1"/>
      </w:pPr>
      <w:r>
        <w:t>Comparação dos Algoritmos</w:t>
      </w:r>
    </w:p>
    <w:p/>
    <w:p>
      <w:pPr>
        <w:pStyle w:val="Heading2"/>
      </w:pPr>
      <w:r>
        <w:t>KNN (k-Nearest Neighbors)</w:t>
      </w:r>
    </w:p>
    <w:p/>
    <w:p>
      <w:r>
        <w:t>**Vantagens:**</w:t>
      </w:r>
    </w:p>
    <w:p>
      <w:pPr>
        <w:pStyle w:val="ListBullet"/>
      </w:pPr>
      <w:r>
        <w:t>Intuitivo e fácil de entender</w:t>
      </w:r>
    </w:p>
    <w:p>
      <w:pPr>
        <w:pStyle w:val="ListBullet"/>
      </w:pPr>
      <w:r>
        <w:t>Bom para usuários com perfis bem definidos</w:t>
      </w:r>
    </w:p>
    <w:p>
      <w:pPr>
        <w:pStyle w:val="ListBullet"/>
      </w:pPr>
      <w:r>
        <w:t>Recomendações explicáveis (baseadas em usuários similares)</w:t>
      </w:r>
    </w:p>
    <w:p>
      <w:r>
        <w:t>**Desvantagens:**</w:t>
      </w:r>
    </w:p>
    <w:p>
      <w:pPr>
        <w:pStyle w:val="ListBullet"/>
      </w:pPr>
      <w:r>
        <w:t>Pode ter desempenho ruim com dados esparsos</w:t>
      </w:r>
    </w:p>
    <w:p>
      <w:pPr>
        <w:pStyle w:val="ListBullet"/>
      </w:pPr>
      <w:r>
        <w:t>Computacionalmente intensivo para grandes conjuntos de dados</w:t>
      </w:r>
    </w:p>
    <w:p>
      <w:pPr>
        <w:pStyle w:val="ListBullet"/>
      </w:pPr>
      <w:r>
        <w:t>Requer um número mínimo de avaliações por usuário</w:t>
      </w:r>
    </w:p>
    <w:p>
      <w:pPr>
        <w:pStyle w:val="Heading2"/>
      </w:pPr>
      <w:r>
        <w:t>SVD (Singular Value Decomposition)</w:t>
      </w:r>
    </w:p>
    <w:p/>
    <w:p>
      <w:r>
        <w:t>**Vantagens:**</w:t>
      </w:r>
    </w:p>
    <w:p>
      <w:pPr>
        <w:pStyle w:val="ListBullet"/>
      </w:pPr>
      <w:r>
        <w:t>Lida bem com dados esparsos</w:t>
      </w:r>
    </w:p>
    <w:p>
      <w:pPr>
        <w:pStyle w:val="ListBullet"/>
      </w:pPr>
      <w:r>
        <w:t>Captura padrões latentes não óbvios</w:t>
      </w:r>
    </w:p>
    <w:p>
      <w:pPr>
        <w:pStyle w:val="ListBullet"/>
      </w:pPr>
      <w:r>
        <w:t>Geralmente oferece recomendações mais precisas</w:t>
      </w:r>
    </w:p>
    <w:p>
      <w:r>
        <w:t>**Desvantagens:**</w:t>
      </w:r>
    </w:p>
    <w:p>
      <w:pPr>
        <w:pStyle w:val="ListBullet"/>
      </w:pPr>
      <w:r>
        <w:t>Menos intuitivo e mais difícil de explicar</w:t>
      </w:r>
    </w:p>
    <w:p>
      <w:pPr>
        <w:pStyle w:val="ListBullet"/>
      </w:pPr>
      <w:r>
        <w:t>Pode sofrer de overfitting</w:t>
      </w:r>
    </w:p>
    <w:p>
      <w:pPr>
        <w:pStyle w:val="ListBullet"/>
      </w:pPr>
      <w:r>
        <w:t>Requer ajuste cuidadoso de hiperparâmetros</w:t>
      </w:r>
    </w:p>
    <w:p>
      <w:pPr>
        <w:pStyle w:val="Heading1"/>
      </w:pPr>
      <w:r>
        <w:t>Melhorias Futuras</w:t>
      </w:r>
    </w:p>
    <w:p/>
    <w:p>
      <w:r>
        <w:t>Algumas possíveis melhorias para o sistema:</w:t>
      </w:r>
    </w:p>
    <w:p/>
    <w:p>
      <w:r>
        <w:t>1. **Autenticação de usuários**: Implementar sistema de login para personalização completa</w:t>
      </w:r>
    </w:p>
    <w:p>
      <w:r>
        <w:t>2. **Mais algoritmos**: Adicionar outros algoritmos como Matrix Factorization ou modelos híbridos</w:t>
      </w:r>
    </w:p>
    <w:p>
      <w:r>
        <w:t>3. **Explicabilidade**: Adicionar explicações sobre por que um produto foi recomendado</w:t>
      </w:r>
    </w:p>
    <w:p>
      <w:r>
        <w:t>4. **Avaliação offline**: Implementar métricas de avaliação como RMSE, precisão e recall</w:t>
      </w:r>
    </w:p>
    <w:p>
      <w:r>
        <w:t>5. **Processamento em lote**: Pré-calcular recomendações periodicamente para melhorar desempenho</w:t>
      </w:r>
    </w:p>
    <w:p>
      <w:r>
        <w:t>6. **Interface móvel**: Otimizar a interface para dispositivos móveis</w:t>
      </w:r>
    </w:p>
    <w:p>
      <w:r>
        <w:t>7. **Integração com pagamentos**: Permitir a compra direta de produtos recomendados</w:t>
      </w:r>
    </w:p>
    <w:p/>
    <w:p>
      <w:pPr>
        <w:pStyle w:val="Heading1"/>
      </w:pPr>
      <w:r>
        <w:t>Conclusão</w:t>
      </w:r>
    </w:p>
    <w:p/>
    <w:p>
      <w:r>
        <w:t>Este sistema demonstra como técnicas de machine learning podem ser aplicadas para conectar produtores rurais e consumidores, promovendo o consumo de produtos locais e frescos. A combinação de banco de dados relacional com algoritmos de recomendação avançados permite uma experiência personalizada e relevante para os usuários.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